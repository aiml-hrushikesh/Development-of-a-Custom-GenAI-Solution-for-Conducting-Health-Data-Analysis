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1B25" w14:textId="77777777" w:rsidR="00410F8B" w:rsidRDefault="00000000">
      <w:pPr>
        <w:pStyle w:val="Title"/>
      </w:pPr>
      <w:r>
        <w:t>Development of a Custom GenAI Solution for Conducting Health Data Analysis</w:t>
      </w:r>
    </w:p>
    <w:p w14:paraId="3CDFC4D9" w14:textId="7FFA1163" w:rsidR="00524F5A" w:rsidRPr="00524F5A" w:rsidRDefault="00524F5A" w:rsidP="00524F5A">
      <w:proofErr w:type="spellStart"/>
      <w:r>
        <w:t>Github</w:t>
      </w:r>
      <w:proofErr w:type="spellEnd"/>
      <w:r>
        <w:t xml:space="preserve"> link: </w:t>
      </w:r>
      <w:r w:rsidRPr="00524F5A">
        <w:t>https://github.com/aiml-hrushikesh/Development-of-a-Custom-GenAI-Solution-for-Conducting-Health-Data-Analysis.git</w:t>
      </w:r>
    </w:p>
    <w:p w14:paraId="3F8B1111" w14:textId="77777777" w:rsidR="00410F8B" w:rsidRDefault="00000000">
      <w:pPr>
        <w:pStyle w:val="Heading1"/>
      </w:pPr>
      <w:r>
        <w:t>📖 Overview</w:t>
      </w:r>
    </w:p>
    <w:p w14:paraId="551A7C9C" w14:textId="77777777" w:rsidR="00410F8B" w:rsidRDefault="00000000">
      <w:r>
        <w:t>This project leverages Generative AI to analyze health data and provide insights through an interactive interface. It integrates Google Gemini with Gradio to create a user-friendly application for querying health-related data.</w:t>
      </w:r>
      <w:r>
        <w:br/>
      </w:r>
      <w:r>
        <w:br/>
        <w:t>• Generate AI-Powered Insights: Uses Generative AI to answer health-related questions based on patient data.</w:t>
      </w:r>
      <w:r>
        <w:br/>
        <w:t>• Interactive Interface: A Gradio-based interface for seamless interaction.</w:t>
      </w:r>
      <w:r>
        <w:br/>
        <w:t>• Data Processing Features: Automatically handles missing data and retrieves patient-specific information.</w:t>
      </w:r>
    </w:p>
    <w:p w14:paraId="742B58CA" w14:textId="77777777" w:rsidR="00410F8B" w:rsidRDefault="00000000">
      <w:pPr>
        <w:pStyle w:val="Heading1"/>
      </w:pPr>
      <w:r>
        <w:t>✨ Features</w:t>
      </w:r>
    </w:p>
    <w:p w14:paraId="3DFA41B5" w14:textId="77777777" w:rsidR="00410F8B" w:rsidRDefault="00000000">
      <w:r>
        <w:t>🔍 Data Imputation: Automatically fills missing values in datasets using statistical methods.</w:t>
      </w:r>
      <w:r>
        <w:br/>
        <w:t>📂 Patient Data Retrieval: Fetches and processes patient-specific data from multiple datasets.</w:t>
      </w:r>
      <w:r>
        <w:br/>
        <w:t>🤖 Generative AI Integration: Uses Google Gemini to answer health-related questions.</w:t>
      </w:r>
      <w:r>
        <w:br/>
        <w:t>🌐 Interactive Interface: Provides a Gradio-based interface for easy interaction.</w:t>
      </w:r>
    </w:p>
    <w:p w14:paraId="44B78E33" w14:textId="77777777" w:rsidR="00410F8B" w:rsidRDefault="00000000">
      <w:pPr>
        <w:pStyle w:val="Heading1"/>
      </w:pPr>
      <w:r>
        <w:t>⚙️ Prerequisites</w:t>
      </w:r>
    </w:p>
    <w:p w14:paraId="50D72560" w14:textId="77777777" w:rsidR="00410F8B" w:rsidRDefault="00000000">
      <w:r>
        <w:t>Ensure you have the following installed and configured:</w:t>
      </w:r>
      <w:r>
        <w:br/>
        <w:t>🐍 Python: Version 3.8 or higher</w:t>
      </w:r>
      <w:r>
        <w:br/>
        <w:t>🔑 Google Cloud API Key: With access to Gemini</w:t>
      </w:r>
      <w:r>
        <w:br/>
        <w:t>📦 Required Python Libraries: Listed in requirements.txt</w:t>
      </w:r>
    </w:p>
    <w:p w14:paraId="68C1AE76" w14:textId="77777777" w:rsidR="00410F8B" w:rsidRDefault="00000000">
      <w:pPr>
        <w:pStyle w:val="Heading1"/>
      </w:pPr>
      <w:r>
        <w:t>🛠️ Installation</w:t>
      </w:r>
    </w:p>
    <w:p w14:paraId="694ED5DB" w14:textId="77777777" w:rsidR="00410F8B" w:rsidRDefault="00000000">
      <w:r>
        <w:t>Follow these steps to set up the project:</w:t>
      </w:r>
    </w:p>
    <w:p w14:paraId="106F2F78" w14:textId="77777777" w:rsidR="00410F8B" w:rsidRDefault="00000000">
      <w:r>
        <w:lastRenderedPageBreak/>
        <w:t>1. Clone the Repository:</w:t>
      </w:r>
      <w:r>
        <w:br/>
        <w:t xml:space="preserve">   git clone &lt;repository-url&gt;</w:t>
      </w:r>
      <w:r>
        <w:br/>
        <w:t xml:space="preserve">   cd Development-of-a-Custom-GenAI-Solution-for-Conducting-Health-Data-Analysis</w:t>
      </w:r>
    </w:p>
    <w:p w14:paraId="147CBA34" w14:textId="77777777" w:rsidR="00410F8B" w:rsidRDefault="00000000">
      <w:r>
        <w:t>2. Create a Virtual Environment:</w:t>
      </w:r>
      <w:r>
        <w:br/>
        <w:t xml:space="preserve">   python -m venv venv</w:t>
      </w:r>
      <w:r>
        <w:br/>
        <w:t xml:space="preserve">   source venv/bin/activate # On Windows: venv\Scripts\activate</w:t>
      </w:r>
    </w:p>
    <w:p w14:paraId="10002BCB" w14:textId="77777777" w:rsidR="00410F8B" w:rsidRDefault="00000000">
      <w:r>
        <w:t>3. Install Dependencies:</w:t>
      </w:r>
      <w:r>
        <w:br/>
        <w:t xml:space="preserve">   pip install -r requirements.txt</w:t>
      </w:r>
    </w:p>
    <w:p w14:paraId="719CC87C" w14:textId="77777777" w:rsidR="00410F8B" w:rsidRDefault="00000000">
      <w:r>
        <w:t>4. Add API Key:</w:t>
      </w:r>
      <w:r>
        <w:br/>
        <w:t xml:space="preserve">   Set the environment variable: GOOGLE_API_KEY="your-google-api-key"</w:t>
      </w:r>
    </w:p>
    <w:p w14:paraId="26C430AA" w14:textId="77777777" w:rsidR="00410F8B" w:rsidRDefault="00000000">
      <w:r>
        <w:t>5. Ensure Datasets Are Present:</w:t>
      </w:r>
      <w:r>
        <w:br/>
        <w:t xml:space="preserve">   Place the following files in the project directory:</w:t>
      </w:r>
      <w:r>
        <w:br/>
        <w:t xml:space="preserve">   • Health_data1.xlsm</w:t>
      </w:r>
      <w:r>
        <w:br/>
        <w:t xml:space="preserve">   • Health_data2.xlsm</w:t>
      </w:r>
    </w:p>
    <w:p w14:paraId="4F8BA7B9" w14:textId="77777777" w:rsidR="00410F8B" w:rsidRDefault="00000000">
      <w:pPr>
        <w:pStyle w:val="Heading1"/>
      </w:pPr>
      <w:r>
        <w:t>🚀 Usage</w:t>
      </w:r>
    </w:p>
    <w:p w14:paraId="3BAE465D" w14:textId="77777777" w:rsidR="00410F8B" w:rsidRDefault="00000000">
      <w:r>
        <w:t>1. Run the Application:</w:t>
      </w:r>
      <w:r>
        <w:br/>
        <w:t xml:space="preserve">   python health_data.py</w:t>
      </w:r>
    </w:p>
    <w:p w14:paraId="27CE35AE" w14:textId="77777777" w:rsidR="00410F8B" w:rsidRDefault="00000000">
      <w:r>
        <w:t>2. Access the Gradio Interface:</w:t>
      </w:r>
      <w:r>
        <w:br/>
        <w:t xml:space="preserve">   Open the provided URL in your browser.</w:t>
      </w:r>
    </w:p>
    <w:p w14:paraId="2CEE0A29" w14:textId="77777777" w:rsidR="00410F8B" w:rsidRDefault="00000000">
      <w:r>
        <w:t>3. Interact with the Application:</w:t>
      </w:r>
      <w:r>
        <w:br/>
        <w:t xml:space="preserve">   Enter a Patient Number and ask a Health-Related Question.</w:t>
      </w:r>
    </w:p>
    <w:p w14:paraId="43089857" w14:textId="77777777" w:rsidR="00410F8B" w:rsidRDefault="00000000">
      <w:pPr>
        <w:pStyle w:val="Heading2"/>
      </w:pPr>
      <w:r>
        <w:t>💬 Example</w:t>
      </w:r>
    </w:p>
    <w:p w14:paraId="3BC92C74" w14:textId="77777777" w:rsidR="00410F8B" w:rsidRDefault="00000000">
      <w:r>
        <w:t>Patient Number: 12345</w:t>
      </w:r>
      <w:r>
        <w:br/>
        <w:t>Question: "What is the average physical activity of this patient?"</w:t>
      </w:r>
      <w:r>
        <w:br/>
      </w:r>
      <w:r>
        <w:br/>
        <w:t>Output: Based on the patient's health records, the average physical activity is 5000 steps per day.</w:t>
      </w:r>
    </w:p>
    <w:p w14:paraId="2FBB38BB" w14:textId="77777777" w:rsidR="00410F8B" w:rsidRDefault="00000000">
      <w:pPr>
        <w:pStyle w:val="Heading1"/>
      </w:pPr>
      <w:r>
        <w:t>📂 File Descriptions</w:t>
      </w:r>
    </w:p>
    <w:p w14:paraId="3C7C2890" w14:textId="77777777" w:rsidR="00410F8B" w:rsidRDefault="00000000">
      <w:r>
        <w:t>🧠 health_data.py</w:t>
      </w:r>
      <w:r>
        <w:br/>
        <w:t>Handles the core functionality:</w:t>
      </w:r>
      <w:r>
        <w:br/>
        <w:t>• Loads health data Excel files using pandas</w:t>
      </w:r>
      <w:r>
        <w:br/>
        <w:t>• Performs missing value imputation</w:t>
      </w:r>
      <w:r>
        <w:br/>
        <w:t>• Retrieves patient-specific data</w:t>
      </w:r>
      <w:r>
        <w:br/>
      </w:r>
      <w:r>
        <w:lastRenderedPageBreak/>
        <w:t>• Sends data and user queries to Google Gemini</w:t>
      </w:r>
      <w:r>
        <w:br/>
        <w:t>• Provides an interactive Gradio interface</w:t>
      </w:r>
    </w:p>
    <w:p w14:paraId="022CF2DC" w14:textId="77777777" w:rsidR="00410F8B" w:rsidRDefault="00000000">
      <w:r>
        <w:t>📜 requirements.txt</w:t>
      </w:r>
      <w:r>
        <w:br/>
        <w:t>Lists all the Python dependencies required for the project:</w:t>
      </w:r>
      <w:r>
        <w:br/>
        <w:t>• google-generativeai</w:t>
      </w:r>
      <w:r>
        <w:br/>
        <w:t>• pandas</w:t>
      </w:r>
      <w:r>
        <w:br/>
        <w:t>• scikit-learn</w:t>
      </w:r>
      <w:r>
        <w:br/>
        <w:t>• gradio</w:t>
      </w:r>
      <w:r>
        <w:br/>
        <w:t>• openpyxl</w:t>
      </w:r>
      <w:r>
        <w:br/>
        <w:t>• python-dotenv</w:t>
      </w:r>
    </w:p>
    <w:p w14:paraId="116D8D89" w14:textId="77777777" w:rsidR="00410F8B" w:rsidRDefault="00000000">
      <w:r>
        <w:t>🔒 .env</w:t>
      </w:r>
      <w:r>
        <w:br/>
        <w:t>Stores sensitive environment variables such as your GOOGLE_API_KEY</w:t>
      </w:r>
    </w:p>
    <w:p w14:paraId="32DB694F" w14:textId="77777777" w:rsidR="00410F8B" w:rsidRDefault="00000000">
      <w:r>
        <w:t>📊 Health_data1.xlsm and Health_data2.xlsm</w:t>
      </w:r>
      <w:r>
        <w:br/>
        <w:t>Excel files containing patient health data.</w:t>
      </w:r>
    </w:p>
    <w:p w14:paraId="2663D072" w14:textId="77777777" w:rsidR="00410F8B" w:rsidRDefault="00000000">
      <w:pPr>
        <w:pStyle w:val="Heading1"/>
      </w:pPr>
      <w:r>
        <w:t>💡 Key Highlights</w:t>
      </w:r>
    </w:p>
    <w:p w14:paraId="5E406999" w14:textId="77777777" w:rsidR="00410F8B" w:rsidRDefault="00000000">
      <w:r>
        <w:t>• Simplifies health data analysis with AI-powered insights</w:t>
      </w:r>
      <w:r>
        <w:br/>
        <w:t>• Easy-to-use interactive interface for healthcare professionals</w:t>
      </w:r>
      <w:r>
        <w:br/>
        <w:t>• Securely integrates with Google Gemini for Generative AI capabilities</w:t>
      </w:r>
    </w:p>
    <w:p w14:paraId="6B5BEE0D" w14:textId="77777777" w:rsidR="00600D85" w:rsidRDefault="00600D85" w:rsidP="00600D85">
      <w:r w:rsidRPr="00600D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Demo:</w:t>
      </w:r>
      <w:r>
        <w:br/>
      </w:r>
      <w:r>
        <w:rPr>
          <w:noProof/>
        </w:rPr>
        <w:drawing>
          <wp:inline distT="0" distB="0" distL="0" distR="0" wp14:anchorId="6E8E2EAB" wp14:editId="5FA1458A">
            <wp:extent cx="5486400" cy="2773045"/>
            <wp:effectExtent l="0" t="0" r="0" b="8255"/>
            <wp:docPr id="169730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1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88E" w14:textId="77777777" w:rsidR="00600D85" w:rsidRDefault="00600D85" w:rsidP="00600D85">
      <w:r>
        <w:rPr>
          <w:noProof/>
        </w:rPr>
        <w:lastRenderedPageBreak/>
        <w:drawing>
          <wp:inline distT="0" distB="0" distL="0" distR="0" wp14:anchorId="48F59CDE" wp14:editId="118FD368">
            <wp:extent cx="5486400" cy="2766695"/>
            <wp:effectExtent l="0" t="0" r="0" b="0"/>
            <wp:docPr id="9410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9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B4BA" w14:textId="21259107" w:rsidR="00600D85" w:rsidRDefault="00600D85" w:rsidP="00600D85">
      <w:r>
        <w:rPr>
          <w:noProof/>
        </w:rPr>
        <w:drawing>
          <wp:inline distT="0" distB="0" distL="0" distR="0" wp14:anchorId="55ADFFB1" wp14:editId="0F370B03">
            <wp:extent cx="5486400" cy="1474470"/>
            <wp:effectExtent l="0" t="0" r="0" b="0"/>
            <wp:docPr id="21815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5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sectPr w:rsidR="00600D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835187">
    <w:abstractNumId w:val="8"/>
  </w:num>
  <w:num w:numId="2" w16cid:durableId="1777024364">
    <w:abstractNumId w:val="6"/>
  </w:num>
  <w:num w:numId="3" w16cid:durableId="1748111368">
    <w:abstractNumId w:val="5"/>
  </w:num>
  <w:num w:numId="4" w16cid:durableId="709913149">
    <w:abstractNumId w:val="4"/>
  </w:num>
  <w:num w:numId="5" w16cid:durableId="2061049302">
    <w:abstractNumId w:val="7"/>
  </w:num>
  <w:num w:numId="6" w16cid:durableId="857549995">
    <w:abstractNumId w:val="3"/>
  </w:num>
  <w:num w:numId="7" w16cid:durableId="1583299709">
    <w:abstractNumId w:val="2"/>
  </w:num>
  <w:num w:numId="8" w16cid:durableId="2116903587">
    <w:abstractNumId w:val="1"/>
  </w:num>
  <w:num w:numId="9" w16cid:durableId="5512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F8B"/>
    <w:rsid w:val="00524F5A"/>
    <w:rsid w:val="00600D85"/>
    <w:rsid w:val="007E6BEB"/>
    <w:rsid w:val="009104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C3820"/>
  <w14:defaultImageDpi w14:val="300"/>
  <w15:docId w15:val="{282A3515-D156-4503-8F58-64AE360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Hrushikesh Chavan</cp:lastModifiedBy>
  <cp:revision>3</cp:revision>
  <dcterms:created xsi:type="dcterms:W3CDTF">2013-12-23T23:15:00Z</dcterms:created>
  <dcterms:modified xsi:type="dcterms:W3CDTF">2025-04-18T19:16:00Z</dcterms:modified>
  <cp:category/>
</cp:coreProperties>
</file>