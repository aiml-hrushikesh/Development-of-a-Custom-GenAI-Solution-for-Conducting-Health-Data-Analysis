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E2FE" w14:textId="77777777" w:rsidR="006818FF" w:rsidRDefault="00000000">
      <w:pPr>
        <w:pStyle w:val="Title"/>
      </w:pPr>
      <w:r>
        <w:t>GenAI Health Data Analysis - Project Report</w:t>
      </w:r>
    </w:p>
    <w:p w14:paraId="3063EE50" w14:textId="77777777" w:rsidR="006818FF" w:rsidRDefault="00000000">
      <w:pPr>
        <w:pStyle w:val="Heading1"/>
      </w:pPr>
      <w:r>
        <w:t>1. Introduction &amp; Overview</w:t>
      </w:r>
    </w:p>
    <w:p w14:paraId="04BA3238" w14:textId="77777777" w:rsidR="006818FF" w:rsidRDefault="00000000">
      <w:r>
        <w:t xml:space="preserve">This project aims to build a Generative AI-powered health assistant using Google Gemini and </w:t>
      </w:r>
      <w:proofErr w:type="spellStart"/>
      <w:r>
        <w:t>Gradio</w:t>
      </w:r>
      <w:proofErr w:type="spellEnd"/>
      <w:r>
        <w:t>. The assistant is designed to answer health-related queries based on structured patient data from two Excel files. The solution focuses on preprocessing health data, imputing missing values, integrating generative models, and deploying a user-friendly interface.</w:t>
      </w:r>
    </w:p>
    <w:p w14:paraId="76252FA5" w14:textId="77777777" w:rsidR="006818FF" w:rsidRDefault="00000000">
      <w:pPr>
        <w:pStyle w:val="Heading1"/>
      </w:pPr>
      <w:r>
        <w:t>2. Challenges Faced</w:t>
      </w:r>
    </w:p>
    <w:p w14:paraId="4F2CF13F" w14:textId="77777777" w:rsidR="00D612E7" w:rsidRDefault="00000000" w:rsidP="00D612E7">
      <w:pPr>
        <w:spacing w:after="0"/>
      </w:pPr>
      <w:r>
        <w:t>- Handling missing data across multiple patient records.</w:t>
      </w:r>
      <w:r>
        <w:br/>
        <w:t>- Ensuring secure API key usage with environment variables.</w:t>
      </w:r>
      <w:r>
        <w:br/>
        <w:t xml:space="preserve">- Configuring the application to run seamlessly </w:t>
      </w:r>
    </w:p>
    <w:p w14:paraId="0BA1D653" w14:textId="4D87008D" w:rsidR="006818FF" w:rsidRDefault="00000000">
      <w:r>
        <w:t>- Designing an efficient method for joining patient information from two datasets.</w:t>
      </w:r>
    </w:p>
    <w:p w14:paraId="5AA7F64F" w14:textId="77777777" w:rsidR="006818FF" w:rsidRDefault="00000000">
      <w:pPr>
        <w:pStyle w:val="Heading1"/>
      </w:pPr>
      <w:r>
        <w:t>3. Technical Architecture</w:t>
      </w:r>
    </w:p>
    <w:p w14:paraId="78A10B77" w14:textId="77777777" w:rsidR="006818FF" w:rsidRDefault="00000000">
      <w:r>
        <w:t>The end-to-end pipeline consists of the following components:</w:t>
      </w:r>
      <w:r>
        <w:br/>
        <w:t>a. Data Ingestion: Reading Excel files using pandas.</w:t>
      </w:r>
      <w:r>
        <w:br/>
        <w:t xml:space="preserve">b. Preprocessing: Missing value imputation using </w:t>
      </w:r>
      <w:proofErr w:type="spellStart"/>
      <w:r>
        <w:t>SimpleImputer</w:t>
      </w:r>
      <w:proofErr w:type="spellEnd"/>
      <w:r>
        <w:t xml:space="preserve"> from scikit-learn.</w:t>
      </w:r>
      <w:r>
        <w:br/>
        <w:t>c. Model Integration: Google Gemini via the `google-</w:t>
      </w:r>
      <w:proofErr w:type="spellStart"/>
      <w:r>
        <w:t>generativeai</w:t>
      </w:r>
      <w:proofErr w:type="spellEnd"/>
      <w:r>
        <w:t>` SDK.</w:t>
      </w:r>
      <w:r>
        <w:br/>
        <w:t>d. Evaluation: Prompt generation and response validation.</w:t>
      </w:r>
      <w:r>
        <w:br/>
        <w:t xml:space="preserve">e. Deployment: </w:t>
      </w:r>
      <w:proofErr w:type="spellStart"/>
      <w:r>
        <w:t>Gradio</w:t>
      </w:r>
      <w:proofErr w:type="spellEnd"/>
      <w:r>
        <w:t xml:space="preserve"> app interface.</w:t>
      </w:r>
      <w:r>
        <w:br/>
        <w:t>All environment variables and API keys are managed securely using python-</w:t>
      </w:r>
      <w:proofErr w:type="spellStart"/>
      <w:r>
        <w:t>dotenv</w:t>
      </w:r>
      <w:proofErr w:type="spellEnd"/>
      <w:r>
        <w:t>.</w:t>
      </w:r>
    </w:p>
    <w:p w14:paraId="5541BB1B" w14:textId="77777777" w:rsidR="006818FF" w:rsidRDefault="00000000">
      <w:pPr>
        <w:pStyle w:val="Heading1"/>
      </w:pPr>
      <w:r>
        <w:t>4. Software Code and Tools Used</w:t>
      </w:r>
    </w:p>
    <w:p w14:paraId="55B3E3C8" w14:textId="77777777" w:rsidR="006818FF" w:rsidRDefault="00000000">
      <w:r>
        <w:t>Tools &amp; Libraries:</w:t>
      </w:r>
      <w:r>
        <w:br/>
        <w:t xml:space="preserve">- pandas, </w:t>
      </w:r>
      <w:proofErr w:type="spellStart"/>
      <w:r>
        <w:t>numpy</w:t>
      </w:r>
      <w:proofErr w:type="spellEnd"/>
      <w:r>
        <w:br/>
        <w:t>- scikit-learn (</w:t>
      </w:r>
      <w:proofErr w:type="spellStart"/>
      <w:r>
        <w:t>SimpleImputer</w:t>
      </w:r>
      <w:proofErr w:type="spellEnd"/>
      <w:r>
        <w:t>)</w:t>
      </w:r>
      <w:r>
        <w:br/>
        <w:t>- google-</w:t>
      </w:r>
      <w:proofErr w:type="spellStart"/>
      <w:r>
        <w:t>generativeai</w:t>
      </w:r>
      <w:proofErr w:type="spellEnd"/>
      <w:r>
        <w:t xml:space="preserve"> (Gemini)</w:t>
      </w:r>
      <w:r>
        <w:br/>
        <w:t xml:space="preserve">- </w:t>
      </w:r>
      <w:proofErr w:type="spellStart"/>
      <w:r>
        <w:t>gradio</w:t>
      </w:r>
      <w:proofErr w:type="spellEnd"/>
      <w:r>
        <w:br/>
        <w:t>- python-</w:t>
      </w:r>
      <w:proofErr w:type="spellStart"/>
      <w:r>
        <w:t>dotenv</w:t>
      </w:r>
      <w:proofErr w:type="spellEnd"/>
      <w:r>
        <w:br/>
      </w:r>
      <w:r>
        <w:br/>
        <w:t>Setup Instructions:</w:t>
      </w:r>
      <w:r>
        <w:br/>
        <w:t>1. Create a virtual environment:</w:t>
      </w:r>
      <w:r>
        <w:br/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  <w:t>2. Activate the environment:</w:t>
      </w:r>
      <w:r>
        <w:br/>
      </w:r>
      <w:r>
        <w:lastRenderedPageBreak/>
        <w:t xml:space="preserve">   On Windows: </w:t>
      </w:r>
      <w:proofErr w:type="spellStart"/>
      <w:r>
        <w:t>venv</w:t>
      </w:r>
      <w:proofErr w:type="spellEnd"/>
      <w:r>
        <w:t>\Scripts\activate</w:t>
      </w:r>
      <w:r>
        <w:br/>
        <w:t>3. Install dependencies:</w:t>
      </w:r>
      <w:r>
        <w:br/>
        <w:t xml:space="preserve">   pip install -r requirements.txt</w:t>
      </w:r>
      <w:r>
        <w:br/>
        <w:t>4. Set up the .env file:</w:t>
      </w:r>
      <w:r>
        <w:br/>
        <w:t xml:space="preserve">   GOOGLE_API_KEY=</w:t>
      </w:r>
      <w:proofErr w:type="spellStart"/>
      <w:r>
        <w:t>your_key_here</w:t>
      </w:r>
      <w:proofErr w:type="spellEnd"/>
      <w:r>
        <w:br/>
        <w:t>5. Run the application:</w:t>
      </w:r>
      <w:r>
        <w:br/>
        <w:t xml:space="preserve">   python app.py</w:t>
      </w:r>
      <w:r>
        <w:br/>
      </w:r>
    </w:p>
    <w:p w14:paraId="71365BDA" w14:textId="77777777" w:rsidR="006818FF" w:rsidRDefault="00000000">
      <w:pPr>
        <w:pStyle w:val="Heading1"/>
      </w:pPr>
      <w:r>
        <w:t>5. Design Decisions &amp; Comments</w:t>
      </w:r>
    </w:p>
    <w:p w14:paraId="4D6E9F20" w14:textId="1494A8A0" w:rsidR="006818FF" w:rsidRDefault="00000000">
      <w:r>
        <w:t>- Median strategy was used for numerical imputation due to its robustness against outliers.</w:t>
      </w:r>
      <w:r>
        <w:br/>
        <w:t>- Mode was used for categorical imputation to reflect common values.</w:t>
      </w:r>
      <w:r>
        <w:br/>
        <w:t>- A separation of concerns was followed: preprocessing, logic, and UI were modularized.</w:t>
      </w:r>
      <w:r>
        <w:br/>
        <w:t>- The app is scalable and can be extended with more advanced ML models in the future.</w:t>
      </w:r>
      <w:r w:rsidR="009906BF">
        <w:br/>
      </w:r>
      <w:r w:rsidR="009906BF">
        <w:br/>
        <w:t>Demo:</w:t>
      </w:r>
      <w:r w:rsidR="009906BF">
        <w:br/>
      </w:r>
      <w:r w:rsidR="009906BF">
        <w:rPr>
          <w:noProof/>
        </w:rPr>
        <w:drawing>
          <wp:inline distT="0" distB="0" distL="0" distR="0" wp14:anchorId="2615C21E" wp14:editId="3188EB04">
            <wp:extent cx="5486400" cy="2773045"/>
            <wp:effectExtent l="0" t="0" r="0" b="8255"/>
            <wp:docPr id="169730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01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7F6D" w14:textId="27834F6A" w:rsidR="00E41B56" w:rsidRDefault="00E41B56">
      <w:r>
        <w:rPr>
          <w:noProof/>
        </w:rPr>
        <w:lastRenderedPageBreak/>
        <w:drawing>
          <wp:inline distT="0" distB="0" distL="0" distR="0" wp14:anchorId="738A5D70" wp14:editId="2FD704E0">
            <wp:extent cx="5486400" cy="2766695"/>
            <wp:effectExtent l="0" t="0" r="0" b="0"/>
            <wp:docPr id="94105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9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C55D" w14:textId="77777777" w:rsidR="00C76F9E" w:rsidRPr="00C76F9E" w:rsidRDefault="00E41B56" w:rsidP="00C76F9E">
      <w:r>
        <w:rPr>
          <w:noProof/>
        </w:rPr>
        <w:drawing>
          <wp:inline distT="0" distB="0" distL="0" distR="0" wp14:anchorId="38D4186A" wp14:editId="1B3D3D93">
            <wp:extent cx="5486400" cy="1474470"/>
            <wp:effectExtent l="0" t="0" r="0" b="0"/>
            <wp:docPr id="21815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5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F9E">
        <w:t>Code:</w:t>
      </w:r>
      <w:r w:rsidR="00C76F9E">
        <w:br/>
      </w:r>
      <w:r w:rsidR="00C76F9E" w:rsidRPr="00C76F9E">
        <w:t># health_data_app.py</w:t>
      </w:r>
    </w:p>
    <w:p w14:paraId="26775F0C" w14:textId="77777777" w:rsidR="00C76F9E" w:rsidRPr="00C76F9E" w:rsidRDefault="00C76F9E" w:rsidP="00C76F9E"/>
    <w:p w14:paraId="4C86162B" w14:textId="77777777" w:rsidR="00C76F9E" w:rsidRPr="00C76F9E" w:rsidRDefault="00C76F9E" w:rsidP="00C76F9E">
      <w:r w:rsidRPr="00C76F9E">
        <w:t>import pandas as pd</w:t>
      </w:r>
    </w:p>
    <w:p w14:paraId="4F0D3C0C" w14:textId="77777777" w:rsidR="00C76F9E" w:rsidRPr="00C76F9E" w:rsidRDefault="00C76F9E" w:rsidP="00C76F9E">
      <w:r w:rsidRPr="00C76F9E">
        <w:t xml:space="preserve">import </w:t>
      </w:r>
      <w:proofErr w:type="spellStart"/>
      <w:r w:rsidRPr="00C76F9E">
        <w:t>gradio</w:t>
      </w:r>
      <w:proofErr w:type="spellEnd"/>
      <w:r w:rsidRPr="00C76F9E">
        <w:t xml:space="preserve"> as gr</w:t>
      </w:r>
    </w:p>
    <w:p w14:paraId="49C57CB0" w14:textId="77777777" w:rsidR="00C76F9E" w:rsidRPr="00C76F9E" w:rsidRDefault="00C76F9E" w:rsidP="00C76F9E">
      <w:r w:rsidRPr="00C76F9E">
        <w:t xml:space="preserve">import </w:t>
      </w:r>
      <w:proofErr w:type="spellStart"/>
      <w:proofErr w:type="gramStart"/>
      <w:r w:rsidRPr="00C76F9E">
        <w:t>google.generativeai</w:t>
      </w:r>
      <w:proofErr w:type="spellEnd"/>
      <w:proofErr w:type="gramEnd"/>
      <w:r w:rsidRPr="00C76F9E">
        <w:t xml:space="preserve"> as </w:t>
      </w:r>
      <w:proofErr w:type="spellStart"/>
      <w:r w:rsidRPr="00C76F9E">
        <w:t>genai</w:t>
      </w:r>
      <w:proofErr w:type="spellEnd"/>
    </w:p>
    <w:p w14:paraId="384D4E18" w14:textId="77777777" w:rsidR="00C76F9E" w:rsidRPr="00C76F9E" w:rsidRDefault="00C76F9E" w:rsidP="00C76F9E">
      <w:r w:rsidRPr="00C76F9E">
        <w:t xml:space="preserve">from </w:t>
      </w:r>
      <w:proofErr w:type="spellStart"/>
      <w:proofErr w:type="gramStart"/>
      <w:r w:rsidRPr="00C76F9E">
        <w:t>sklearn.impute</w:t>
      </w:r>
      <w:proofErr w:type="spellEnd"/>
      <w:proofErr w:type="gramEnd"/>
      <w:r w:rsidRPr="00C76F9E">
        <w:t xml:space="preserve"> import </w:t>
      </w:r>
      <w:proofErr w:type="spellStart"/>
      <w:r w:rsidRPr="00C76F9E">
        <w:t>SimpleImputer</w:t>
      </w:r>
      <w:proofErr w:type="spellEnd"/>
    </w:p>
    <w:p w14:paraId="08B9C69D" w14:textId="77777777" w:rsidR="00C76F9E" w:rsidRPr="00C76F9E" w:rsidRDefault="00C76F9E" w:rsidP="00C76F9E">
      <w:r w:rsidRPr="00C76F9E">
        <w:t xml:space="preserve">from </w:t>
      </w:r>
      <w:proofErr w:type="spellStart"/>
      <w:r w:rsidRPr="00C76F9E">
        <w:t>dotenv</w:t>
      </w:r>
      <w:proofErr w:type="spellEnd"/>
      <w:r w:rsidRPr="00C76F9E">
        <w:t xml:space="preserve"> import </w:t>
      </w:r>
      <w:proofErr w:type="spellStart"/>
      <w:r w:rsidRPr="00C76F9E">
        <w:t>load_dotenv</w:t>
      </w:r>
      <w:proofErr w:type="spellEnd"/>
    </w:p>
    <w:p w14:paraId="5A052AFB" w14:textId="77777777" w:rsidR="00C76F9E" w:rsidRPr="00C76F9E" w:rsidRDefault="00C76F9E" w:rsidP="00C76F9E">
      <w:r w:rsidRPr="00C76F9E">
        <w:t xml:space="preserve">import </w:t>
      </w:r>
      <w:proofErr w:type="spellStart"/>
      <w:r w:rsidRPr="00C76F9E">
        <w:t>os</w:t>
      </w:r>
      <w:proofErr w:type="spellEnd"/>
    </w:p>
    <w:p w14:paraId="134ED6FF" w14:textId="77777777" w:rsidR="00C76F9E" w:rsidRPr="00C76F9E" w:rsidRDefault="00C76F9E" w:rsidP="00C76F9E"/>
    <w:p w14:paraId="529AB91F" w14:textId="77777777" w:rsidR="00C76F9E" w:rsidRPr="00C76F9E" w:rsidRDefault="00C76F9E" w:rsidP="00C76F9E">
      <w:r w:rsidRPr="00C76F9E">
        <w:t># Load .env file</w:t>
      </w:r>
    </w:p>
    <w:p w14:paraId="14BCB4DA" w14:textId="77777777" w:rsidR="00C76F9E" w:rsidRPr="00C76F9E" w:rsidRDefault="00C76F9E" w:rsidP="00C76F9E">
      <w:proofErr w:type="spellStart"/>
      <w:r w:rsidRPr="00C76F9E">
        <w:t>load_</w:t>
      </w:r>
      <w:proofErr w:type="gramStart"/>
      <w:r w:rsidRPr="00C76F9E">
        <w:t>dotenv</w:t>
      </w:r>
      <w:proofErr w:type="spellEnd"/>
      <w:r w:rsidRPr="00C76F9E">
        <w:t>(</w:t>
      </w:r>
      <w:proofErr w:type="gramEnd"/>
      <w:r w:rsidRPr="00C76F9E">
        <w:t>)</w:t>
      </w:r>
    </w:p>
    <w:p w14:paraId="2672D9D3" w14:textId="77777777" w:rsidR="00C76F9E" w:rsidRPr="00C76F9E" w:rsidRDefault="00C76F9E" w:rsidP="00C76F9E">
      <w:r w:rsidRPr="00C76F9E">
        <w:t xml:space="preserve">KEY = </w:t>
      </w:r>
      <w:proofErr w:type="spellStart"/>
      <w:proofErr w:type="gramStart"/>
      <w:r w:rsidRPr="00C76F9E">
        <w:t>os.getenv</w:t>
      </w:r>
      <w:proofErr w:type="spellEnd"/>
      <w:proofErr w:type="gramEnd"/>
      <w:r w:rsidRPr="00C76F9E">
        <w:t>("GOOGLE_API_KEY")</w:t>
      </w:r>
    </w:p>
    <w:p w14:paraId="1F1B4A32" w14:textId="77777777" w:rsidR="00C76F9E" w:rsidRPr="00C76F9E" w:rsidRDefault="00C76F9E" w:rsidP="00C76F9E"/>
    <w:p w14:paraId="74FA3222" w14:textId="77777777" w:rsidR="00C76F9E" w:rsidRPr="00C76F9E" w:rsidRDefault="00C76F9E" w:rsidP="00C76F9E">
      <w:r w:rsidRPr="00C76F9E">
        <w:t># Configure Gemini API</w:t>
      </w:r>
    </w:p>
    <w:p w14:paraId="3D62379D" w14:textId="77777777" w:rsidR="00C76F9E" w:rsidRPr="00C76F9E" w:rsidRDefault="00C76F9E" w:rsidP="00C76F9E">
      <w:proofErr w:type="spellStart"/>
      <w:proofErr w:type="gramStart"/>
      <w:r w:rsidRPr="00C76F9E">
        <w:t>genai.configure</w:t>
      </w:r>
      <w:proofErr w:type="spellEnd"/>
      <w:proofErr w:type="gramEnd"/>
      <w:r w:rsidRPr="00C76F9E">
        <w:t>(</w:t>
      </w:r>
      <w:proofErr w:type="spellStart"/>
      <w:r w:rsidRPr="00C76F9E">
        <w:t>api_key</w:t>
      </w:r>
      <w:proofErr w:type="spellEnd"/>
      <w:r w:rsidRPr="00C76F9E">
        <w:t>=KEY)</w:t>
      </w:r>
    </w:p>
    <w:p w14:paraId="7BFC6636" w14:textId="77777777" w:rsidR="00C76F9E" w:rsidRPr="00C76F9E" w:rsidRDefault="00C76F9E" w:rsidP="00C76F9E">
      <w:r w:rsidRPr="00C76F9E">
        <w:t xml:space="preserve">model = </w:t>
      </w:r>
      <w:proofErr w:type="spellStart"/>
      <w:proofErr w:type="gramStart"/>
      <w:r w:rsidRPr="00C76F9E">
        <w:t>genai.GenerativeModel</w:t>
      </w:r>
      <w:proofErr w:type="spellEnd"/>
      <w:proofErr w:type="gramEnd"/>
      <w:r w:rsidRPr="00C76F9E">
        <w:t>("gemini-2.0-flash")</w:t>
      </w:r>
    </w:p>
    <w:p w14:paraId="1CEA2034" w14:textId="77777777" w:rsidR="00C76F9E" w:rsidRPr="00C76F9E" w:rsidRDefault="00C76F9E" w:rsidP="00C76F9E"/>
    <w:p w14:paraId="5CE224A9" w14:textId="77777777" w:rsidR="00C76F9E" w:rsidRPr="00C76F9E" w:rsidRDefault="00C76F9E" w:rsidP="00C76F9E">
      <w:r w:rsidRPr="00C76F9E">
        <w:t># Load data</w:t>
      </w:r>
    </w:p>
    <w:p w14:paraId="6AA542F4" w14:textId="77777777" w:rsidR="00C76F9E" w:rsidRPr="00C76F9E" w:rsidRDefault="00C76F9E" w:rsidP="00C76F9E">
      <w:r w:rsidRPr="00C76F9E">
        <w:t xml:space="preserve">df1 = </w:t>
      </w:r>
      <w:proofErr w:type="spellStart"/>
      <w:proofErr w:type="gramStart"/>
      <w:r w:rsidRPr="00C76F9E">
        <w:t>pd.read</w:t>
      </w:r>
      <w:proofErr w:type="gramEnd"/>
      <w:r w:rsidRPr="00C76F9E">
        <w:t>_</w:t>
      </w:r>
      <w:proofErr w:type="gramStart"/>
      <w:r w:rsidRPr="00C76F9E">
        <w:t>excel</w:t>
      </w:r>
      <w:proofErr w:type="spellEnd"/>
      <w:r w:rsidRPr="00C76F9E">
        <w:t>(</w:t>
      </w:r>
      <w:proofErr w:type="gramEnd"/>
      <w:r w:rsidRPr="00C76F9E">
        <w:t>"Health_data1.xlsm", engine='</w:t>
      </w:r>
      <w:proofErr w:type="spellStart"/>
      <w:r w:rsidRPr="00C76F9E">
        <w:t>openpyxl</w:t>
      </w:r>
      <w:proofErr w:type="spellEnd"/>
      <w:r w:rsidRPr="00C76F9E">
        <w:t>')</w:t>
      </w:r>
    </w:p>
    <w:p w14:paraId="6106897E" w14:textId="77777777" w:rsidR="00C76F9E" w:rsidRPr="00C76F9E" w:rsidRDefault="00C76F9E" w:rsidP="00C76F9E">
      <w:r w:rsidRPr="00C76F9E">
        <w:t xml:space="preserve">df2 = </w:t>
      </w:r>
      <w:proofErr w:type="spellStart"/>
      <w:proofErr w:type="gramStart"/>
      <w:r w:rsidRPr="00C76F9E">
        <w:t>pd.read</w:t>
      </w:r>
      <w:proofErr w:type="gramEnd"/>
      <w:r w:rsidRPr="00C76F9E">
        <w:t>_</w:t>
      </w:r>
      <w:proofErr w:type="gramStart"/>
      <w:r w:rsidRPr="00C76F9E">
        <w:t>excel</w:t>
      </w:r>
      <w:proofErr w:type="spellEnd"/>
      <w:r w:rsidRPr="00C76F9E">
        <w:t>(</w:t>
      </w:r>
      <w:proofErr w:type="gramEnd"/>
      <w:r w:rsidRPr="00C76F9E">
        <w:t>"Health_data2.xlsm", engine='</w:t>
      </w:r>
      <w:proofErr w:type="spellStart"/>
      <w:r w:rsidRPr="00C76F9E">
        <w:t>openpyxl</w:t>
      </w:r>
      <w:proofErr w:type="spellEnd"/>
      <w:r w:rsidRPr="00C76F9E">
        <w:t>')</w:t>
      </w:r>
    </w:p>
    <w:p w14:paraId="52D59478" w14:textId="77777777" w:rsidR="00C76F9E" w:rsidRPr="00C76F9E" w:rsidRDefault="00C76F9E" w:rsidP="00C76F9E"/>
    <w:p w14:paraId="66AD966F" w14:textId="77777777" w:rsidR="00C76F9E" w:rsidRPr="00C76F9E" w:rsidRDefault="00C76F9E" w:rsidP="00C76F9E">
      <w:r w:rsidRPr="00C76F9E">
        <w:t># Imputation function</w:t>
      </w:r>
    </w:p>
    <w:p w14:paraId="2C710E2C" w14:textId="77777777" w:rsidR="00C76F9E" w:rsidRPr="00C76F9E" w:rsidRDefault="00C76F9E" w:rsidP="00C76F9E">
      <w:r w:rsidRPr="00C76F9E">
        <w:t xml:space="preserve">def </w:t>
      </w:r>
      <w:proofErr w:type="spellStart"/>
      <w:r w:rsidRPr="00C76F9E">
        <w:t>impute_missing_values</w:t>
      </w:r>
      <w:proofErr w:type="spellEnd"/>
      <w:r w:rsidRPr="00C76F9E">
        <w:t>(</w:t>
      </w:r>
      <w:proofErr w:type="spellStart"/>
      <w:r w:rsidRPr="00C76F9E">
        <w:t>df</w:t>
      </w:r>
      <w:proofErr w:type="spellEnd"/>
      <w:r w:rsidRPr="00C76F9E">
        <w:t>):</w:t>
      </w:r>
    </w:p>
    <w:p w14:paraId="08396C67" w14:textId="77777777" w:rsidR="00C76F9E" w:rsidRPr="00C76F9E" w:rsidRDefault="00C76F9E" w:rsidP="00C76F9E">
      <w:r w:rsidRPr="00C76F9E">
        <w:t xml:space="preserve">    </w:t>
      </w:r>
      <w:proofErr w:type="spellStart"/>
      <w:r w:rsidRPr="00C76F9E">
        <w:t>imputer_dict</w:t>
      </w:r>
      <w:proofErr w:type="spellEnd"/>
      <w:r w:rsidRPr="00C76F9E">
        <w:t xml:space="preserve"> = {}</w:t>
      </w:r>
    </w:p>
    <w:p w14:paraId="1E006AA9" w14:textId="77777777" w:rsidR="00C76F9E" w:rsidRPr="00C76F9E" w:rsidRDefault="00C76F9E" w:rsidP="00C76F9E">
      <w:r w:rsidRPr="00C76F9E">
        <w:t xml:space="preserve">    for column in </w:t>
      </w:r>
      <w:proofErr w:type="spellStart"/>
      <w:proofErr w:type="gramStart"/>
      <w:r w:rsidRPr="00C76F9E">
        <w:t>df.columns</w:t>
      </w:r>
      <w:proofErr w:type="spellEnd"/>
      <w:proofErr w:type="gramEnd"/>
      <w:r w:rsidRPr="00C76F9E">
        <w:t>:</w:t>
      </w:r>
    </w:p>
    <w:p w14:paraId="11089490" w14:textId="77777777" w:rsidR="00C76F9E" w:rsidRPr="00C76F9E" w:rsidRDefault="00C76F9E" w:rsidP="00C76F9E">
      <w:r w:rsidRPr="00C76F9E">
        <w:t xml:space="preserve">        if </w:t>
      </w:r>
      <w:proofErr w:type="spellStart"/>
      <w:r w:rsidRPr="00C76F9E">
        <w:t>df</w:t>
      </w:r>
      <w:proofErr w:type="spellEnd"/>
      <w:r w:rsidRPr="00C76F9E">
        <w:t>[column</w:t>
      </w:r>
      <w:proofErr w:type="gramStart"/>
      <w:r w:rsidRPr="00C76F9E">
        <w:t>].</w:t>
      </w:r>
      <w:proofErr w:type="spellStart"/>
      <w:r w:rsidRPr="00C76F9E">
        <w:t>dtype</w:t>
      </w:r>
      <w:proofErr w:type="spellEnd"/>
      <w:proofErr w:type="gramEnd"/>
      <w:r w:rsidRPr="00C76F9E">
        <w:t xml:space="preserve"> == 'object' or </w:t>
      </w:r>
      <w:proofErr w:type="spellStart"/>
      <w:r w:rsidRPr="00C76F9E">
        <w:t>df</w:t>
      </w:r>
      <w:proofErr w:type="spellEnd"/>
      <w:r w:rsidRPr="00C76F9E">
        <w:t>[column</w:t>
      </w:r>
      <w:proofErr w:type="gramStart"/>
      <w:r w:rsidRPr="00C76F9E">
        <w:t>].</w:t>
      </w:r>
      <w:proofErr w:type="spellStart"/>
      <w:r w:rsidRPr="00C76F9E">
        <w:t>nunique</w:t>
      </w:r>
      <w:proofErr w:type="spellEnd"/>
      <w:proofErr w:type="gramEnd"/>
      <w:r w:rsidRPr="00C76F9E">
        <w:t>() &lt; 10:</w:t>
      </w:r>
    </w:p>
    <w:p w14:paraId="11381083" w14:textId="77777777" w:rsidR="00C76F9E" w:rsidRPr="00C76F9E" w:rsidRDefault="00C76F9E" w:rsidP="00C76F9E">
      <w:r w:rsidRPr="00C76F9E">
        <w:t xml:space="preserve">            </w:t>
      </w:r>
      <w:proofErr w:type="spellStart"/>
      <w:r w:rsidRPr="00C76F9E">
        <w:t>imputer_dict</w:t>
      </w:r>
      <w:proofErr w:type="spellEnd"/>
      <w:r w:rsidRPr="00C76F9E">
        <w:t xml:space="preserve">[column] = </w:t>
      </w:r>
      <w:proofErr w:type="spellStart"/>
      <w:r w:rsidRPr="00C76F9E">
        <w:t>SimpleImputer</w:t>
      </w:r>
      <w:proofErr w:type="spellEnd"/>
      <w:r w:rsidRPr="00C76F9E">
        <w:t>(strategy='</w:t>
      </w:r>
      <w:proofErr w:type="spellStart"/>
      <w:r w:rsidRPr="00C76F9E">
        <w:t>most_frequent</w:t>
      </w:r>
      <w:proofErr w:type="spellEnd"/>
      <w:r w:rsidRPr="00C76F9E">
        <w:t>')</w:t>
      </w:r>
    </w:p>
    <w:p w14:paraId="2EDE2DE9" w14:textId="77777777" w:rsidR="00C76F9E" w:rsidRPr="00C76F9E" w:rsidRDefault="00C76F9E" w:rsidP="00C76F9E">
      <w:r w:rsidRPr="00C76F9E">
        <w:t>        else:</w:t>
      </w:r>
    </w:p>
    <w:p w14:paraId="1C93FF97" w14:textId="77777777" w:rsidR="00C76F9E" w:rsidRPr="00C76F9E" w:rsidRDefault="00C76F9E" w:rsidP="00C76F9E">
      <w:r w:rsidRPr="00C76F9E">
        <w:t xml:space="preserve">            </w:t>
      </w:r>
      <w:proofErr w:type="spellStart"/>
      <w:r w:rsidRPr="00C76F9E">
        <w:t>imputer_dict</w:t>
      </w:r>
      <w:proofErr w:type="spellEnd"/>
      <w:r w:rsidRPr="00C76F9E">
        <w:t xml:space="preserve">[column] = </w:t>
      </w:r>
      <w:proofErr w:type="spellStart"/>
      <w:r w:rsidRPr="00C76F9E">
        <w:t>SimpleImputer</w:t>
      </w:r>
      <w:proofErr w:type="spellEnd"/>
      <w:r w:rsidRPr="00C76F9E">
        <w:t>(strategy='median')</w:t>
      </w:r>
    </w:p>
    <w:p w14:paraId="74C10351" w14:textId="77777777" w:rsidR="00C76F9E" w:rsidRPr="00C76F9E" w:rsidRDefault="00C76F9E" w:rsidP="00C76F9E">
      <w:r w:rsidRPr="00C76F9E">
        <w:t xml:space="preserve">    for column, imputer in </w:t>
      </w:r>
      <w:proofErr w:type="spellStart"/>
      <w:r w:rsidRPr="00C76F9E">
        <w:t>imputer_</w:t>
      </w:r>
      <w:proofErr w:type="gramStart"/>
      <w:r w:rsidRPr="00C76F9E">
        <w:t>dict.items</w:t>
      </w:r>
      <w:proofErr w:type="spellEnd"/>
      <w:proofErr w:type="gramEnd"/>
      <w:r w:rsidRPr="00C76F9E">
        <w:t>():</w:t>
      </w:r>
    </w:p>
    <w:p w14:paraId="2BA934DC" w14:textId="77777777" w:rsidR="00C76F9E" w:rsidRPr="00C76F9E" w:rsidRDefault="00C76F9E" w:rsidP="00C76F9E">
      <w:r w:rsidRPr="00C76F9E">
        <w:t xml:space="preserve">        </w:t>
      </w:r>
      <w:proofErr w:type="spellStart"/>
      <w:r w:rsidRPr="00C76F9E">
        <w:t>df</w:t>
      </w:r>
      <w:proofErr w:type="spellEnd"/>
      <w:r w:rsidRPr="00C76F9E">
        <w:t xml:space="preserve">[column] = </w:t>
      </w:r>
      <w:proofErr w:type="spellStart"/>
      <w:r w:rsidRPr="00C76F9E">
        <w:t>imputer.fit_transform</w:t>
      </w:r>
      <w:proofErr w:type="spellEnd"/>
      <w:r w:rsidRPr="00C76F9E">
        <w:t>(</w:t>
      </w:r>
      <w:proofErr w:type="spellStart"/>
      <w:r w:rsidRPr="00C76F9E">
        <w:t>df</w:t>
      </w:r>
      <w:proofErr w:type="spellEnd"/>
      <w:r w:rsidRPr="00C76F9E">
        <w:t>[[column]])</w:t>
      </w:r>
    </w:p>
    <w:p w14:paraId="155DAE45" w14:textId="77777777" w:rsidR="00C76F9E" w:rsidRPr="00C76F9E" w:rsidRDefault="00C76F9E" w:rsidP="00C76F9E">
      <w:r w:rsidRPr="00C76F9E">
        <w:t xml:space="preserve">    return </w:t>
      </w:r>
      <w:proofErr w:type="spellStart"/>
      <w:r w:rsidRPr="00C76F9E">
        <w:t>df</w:t>
      </w:r>
      <w:proofErr w:type="spellEnd"/>
    </w:p>
    <w:p w14:paraId="45F35872" w14:textId="77777777" w:rsidR="00C76F9E" w:rsidRPr="00C76F9E" w:rsidRDefault="00C76F9E" w:rsidP="00C76F9E"/>
    <w:p w14:paraId="2394DCEA" w14:textId="77777777" w:rsidR="00C76F9E" w:rsidRPr="00C76F9E" w:rsidRDefault="00C76F9E" w:rsidP="00C76F9E">
      <w:r w:rsidRPr="00C76F9E">
        <w:t># Impute missing data</w:t>
      </w:r>
    </w:p>
    <w:p w14:paraId="20EBCC22" w14:textId="77777777" w:rsidR="00C76F9E" w:rsidRPr="00C76F9E" w:rsidRDefault="00C76F9E" w:rsidP="00C76F9E">
      <w:r w:rsidRPr="00C76F9E">
        <w:t xml:space="preserve">df1 = </w:t>
      </w:r>
      <w:proofErr w:type="spellStart"/>
      <w:r w:rsidRPr="00C76F9E">
        <w:t>impute_missing_values</w:t>
      </w:r>
      <w:proofErr w:type="spellEnd"/>
      <w:r w:rsidRPr="00C76F9E">
        <w:t>(df1)</w:t>
      </w:r>
    </w:p>
    <w:p w14:paraId="11030700" w14:textId="77777777" w:rsidR="00C76F9E" w:rsidRPr="00C76F9E" w:rsidRDefault="00C76F9E" w:rsidP="00C76F9E">
      <w:r w:rsidRPr="00C76F9E">
        <w:t xml:space="preserve">df2 = </w:t>
      </w:r>
      <w:proofErr w:type="spellStart"/>
      <w:r w:rsidRPr="00C76F9E">
        <w:t>impute_missing_values</w:t>
      </w:r>
      <w:proofErr w:type="spellEnd"/>
      <w:r w:rsidRPr="00C76F9E">
        <w:t>(df2)</w:t>
      </w:r>
    </w:p>
    <w:p w14:paraId="3C304BE3" w14:textId="77777777" w:rsidR="00C76F9E" w:rsidRPr="00C76F9E" w:rsidRDefault="00C76F9E" w:rsidP="00C76F9E"/>
    <w:p w14:paraId="23DC28D8" w14:textId="77777777" w:rsidR="00C76F9E" w:rsidRPr="00C76F9E" w:rsidRDefault="00C76F9E" w:rsidP="00C76F9E">
      <w:r w:rsidRPr="00C76F9E">
        <w:t># Patient data fetch</w:t>
      </w:r>
    </w:p>
    <w:p w14:paraId="5017B717" w14:textId="77777777" w:rsidR="00C76F9E" w:rsidRPr="00C76F9E" w:rsidRDefault="00C76F9E" w:rsidP="00C76F9E">
      <w:r w:rsidRPr="00C76F9E">
        <w:lastRenderedPageBreak/>
        <w:t xml:space="preserve">def </w:t>
      </w:r>
      <w:proofErr w:type="spellStart"/>
      <w:r w:rsidRPr="00C76F9E">
        <w:t>get_patient_data</w:t>
      </w:r>
      <w:proofErr w:type="spellEnd"/>
      <w:r w:rsidRPr="00C76F9E">
        <w:t>(</w:t>
      </w:r>
      <w:proofErr w:type="spellStart"/>
      <w:r w:rsidRPr="00C76F9E">
        <w:t>patient_id</w:t>
      </w:r>
      <w:proofErr w:type="spellEnd"/>
      <w:r w:rsidRPr="00C76F9E">
        <w:t>):</w:t>
      </w:r>
    </w:p>
    <w:p w14:paraId="38D7D847" w14:textId="77777777" w:rsidR="00C76F9E" w:rsidRPr="00C76F9E" w:rsidRDefault="00C76F9E" w:rsidP="00C76F9E">
      <w:r w:rsidRPr="00C76F9E">
        <w:t>    row1 = df1[df1['</w:t>
      </w:r>
      <w:proofErr w:type="spellStart"/>
      <w:r w:rsidRPr="00C76F9E">
        <w:t>Patient_Number</w:t>
      </w:r>
      <w:proofErr w:type="spellEnd"/>
      <w:r w:rsidRPr="00C76F9E">
        <w:t xml:space="preserve">'] == </w:t>
      </w:r>
      <w:proofErr w:type="spellStart"/>
      <w:r w:rsidRPr="00C76F9E">
        <w:t>patient_id</w:t>
      </w:r>
      <w:proofErr w:type="spellEnd"/>
      <w:r w:rsidRPr="00C76F9E">
        <w:t>]</w:t>
      </w:r>
    </w:p>
    <w:p w14:paraId="4B90FD59" w14:textId="77777777" w:rsidR="00C76F9E" w:rsidRPr="00C76F9E" w:rsidRDefault="00C76F9E" w:rsidP="00C76F9E">
      <w:r w:rsidRPr="00C76F9E">
        <w:t>    row2 = df2[df2['</w:t>
      </w:r>
      <w:proofErr w:type="spellStart"/>
      <w:r w:rsidRPr="00C76F9E">
        <w:t>Patient_Number</w:t>
      </w:r>
      <w:proofErr w:type="spellEnd"/>
      <w:r w:rsidRPr="00C76F9E">
        <w:t xml:space="preserve">'] == </w:t>
      </w:r>
      <w:proofErr w:type="spellStart"/>
      <w:r w:rsidRPr="00C76F9E">
        <w:t>patient_id</w:t>
      </w:r>
      <w:proofErr w:type="spellEnd"/>
      <w:r w:rsidRPr="00C76F9E">
        <w:t>]</w:t>
      </w:r>
    </w:p>
    <w:p w14:paraId="14542C35" w14:textId="77777777" w:rsidR="00C76F9E" w:rsidRPr="00C76F9E" w:rsidRDefault="00C76F9E" w:rsidP="00C76F9E">
      <w:r w:rsidRPr="00C76F9E">
        <w:t>    if row1.empty or row2.empty:</w:t>
      </w:r>
    </w:p>
    <w:p w14:paraId="7C309DCE" w14:textId="77777777" w:rsidR="00C76F9E" w:rsidRPr="00C76F9E" w:rsidRDefault="00C76F9E" w:rsidP="00C76F9E">
      <w:r w:rsidRPr="00C76F9E">
        <w:t>        return None</w:t>
      </w:r>
    </w:p>
    <w:p w14:paraId="7022DCA6" w14:textId="77777777" w:rsidR="00C76F9E" w:rsidRPr="00C76F9E" w:rsidRDefault="00C76F9E" w:rsidP="00C76F9E">
      <w:r w:rsidRPr="00C76F9E">
        <w:t xml:space="preserve">    </w:t>
      </w:r>
      <w:proofErr w:type="spellStart"/>
      <w:r w:rsidRPr="00C76F9E">
        <w:t>steps_avg</w:t>
      </w:r>
      <w:proofErr w:type="spellEnd"/>
      <w:r w:rsidRPr="00C76F9E">
        <w:t xml:space="preserve"> = row2['</w:t>
      </w:r>
      <w:proofErr w:type="spellStart"/>
      <w:r w:rsidRPr="00C76F9E">
        <w:t>Physical_activity</w:t>
      </w:r>
      <w:proofErr w:type="spellEnd"/>
      <w:r w:rsidRPr="00C76F9E">
        <w:t>'</w:t>
      </w:r>
      <w:proofErr w:type="gramStart"/>
      <w:r w:rsidRPr="00C76F9E">
        <w:t>].mean</w:t>
      </w:r>
      <w:proofErr w:type="gramEnd"/>
      <w:r w:rsidRPr="00C76F9E">
        <w:t>()</w:t>
      </w:r>
    </w:p>
    <w:p w14:paraId="0477AD0B" w14:textId="77777777" w:rsidR="00C76F9E" w:rsidRPr="00C76F9E" w:rsidRDefault="00C76F9E" w:rsidP="00C76F9E">
      <w:r w:rsidRPr="00C76F9E">
        <w:t>    row1 = row1.copy()</w:t>
      </w:r>
    </w:p>
    <w:p w14:paraId="7E361F49" w14:textId="77777777" w:rsidR="00C76F9E" w:rsidRPr="00C76F9E" w:rsidRDefault="00C76F9E" w:rsidP="00C76F9E">
      <w:r w:rsidRPr="00C76F9E">
        <w:t>    row1['</w:t>
      </w:r>
      <w:proofErr w:type="spellStart"/>
      <w:r w:rsidRPr="00C76F9E">
        <w:t>Avg_Physical_Activity</w:t>
      </w:r>
      <w:proofErr w:type="spellEnd"/>
      <w:r w:rsidRPr="00C76F9E">
        <w:t xml:space="preserve">'] = </w:t>
      </w:r>
      <w:proofErr w:type="spellStart"/>
      <w:r w:rsidRPr="00C76F9E">
        <w:t>steps_avg</w:t>
      </w:r>
      <w:proofErr w:type="spellEnd"/>
    </w:p>
    <w:p w14:paraId="7D5B3EBC" w14:textId="77777777" w:rsidR="00C76F9E" w:rsidRPr="00C76F9E" w:rsidRDefault="00C76F9E" w:rsidP="00C76F9E">
      <w:r w:rsidRPr="00C76F9E">
        <w:t>    return row1</w:t>
      </w:r>
    </w:p>
    <w:p w14:paraId="30829F05" w14:textId="77777777" w:rsidR="00C76F9E" w:rsidRPr="00C76F9E" w:rsidRDefault="00C76F9E" w:rsidP="00C76F9E"/>
    <w:p w14:paraId="1E1B4BE0" w14:textId="77777777" w:rsidR="00C76F9E" w:rsidRPr="00C76F9E" w:rsidRDefault="00C76F9E" w:rsidP="00C76F9E">
      <w:r w:rsidRPr="00C76F9E">
        <w:t># Ask Gemini</w:t>
      </w:r>
    </w:p>
    <w:p w14:paraId="183A87AD" w14:textId="77777777" w:rsidR="00C76F9E" w:rsidRPr="00C76F9E" w:rsidRDefault="00C76F9E" w:rsidP="00C76F9E">
      <w:r w:rsidRPr="00C76F9E">
        <w:t xml:space="preserve">def </w:t>
      </w:r>
      <w:proofErr w:type="spellStart"/>
      <w:r w:rsidRPr="00C76F9E">
        <w:t>ask_</w:t>
      </w:r>
      <w:proofErr w:type="gramStart"/>
      <w:r w:rsidRPr="00C76F9E">
        <w:t>gemini</w:t>
      </w:r>
      <w:proofErr w:type="spellEnd"/>
      <w:r w:rsidRPr="00C76F9E">
        <w:t>(</w:t>
      </w:r>
      <w:proofErr w:type="spellStart"/>
      <w:proofErr w:type="gramEnd"/>
      <w:r w:rsidRPr="00C76F9E">
        <w:t>patient_id</w:t>
      </w:r>
      <w:proofErr w:type="spellEnd"/>
      <w:r w:rsidRPr="00C76F9E">
        <w:t>, question):</w:t>
      </w:r>
    </w:p>
    <w:p w14:paraId="1873AD46" w14:textId="77777777" w:rsidR="00C76F9E" w:rsidRPr="00C76F9E" w:rsidRDefault="00C76F9E" w:rsidP="00C76F9E">
      <w:r w:rsidRPr="00C76F9E">
        <w:t xml:space="preserve">    data = </w:t>
      </w:r>
      <w:proofErr w:type="spellStart"/>
      <w:r w:rsidRPr="00C76F9E">
        <w:t>get_patient_data</w:t>
      </w:r>
      <w:proofErr w:type="spellEnd"/>
      <w:r w:rsidRPr="00C76F9E">
        <w:t>(</w:t>
      </w:r>
      <w:proofErr w:type="spellStart"/>
      <w:r w:rsidRPr="00C76F9E">
        <w:t>patient_id</w:t>
      </w:r>
      <w:proofErr w:type="spellEnd"/>
      <w:r w:rsidRPr="00C76F9E">
        <w:t>)</w:t>
      </w:r>
    </w:p>
    <w:p w14:paraId="28CB1D77" w14:textId="77777777" w:rsidR="00C76F9E" w:rsidRPr="00C76F9E" w:rsidRDefault="00C76F9E" w:rsidP="00C76F9E">
      <w:r w:rsidRPr="00C76F9E">
        <w:t>    if data is None:</w:t>
      </w:r>
    </w:p>
    <w:p w14:paraId="13361934" w14:textId="77777777" w:rsidR="00C76F9E" w:rsidRPr="00C76F9E" w:rsidRDefault="00C76F9E" w:rsidP="00C76F9E">
      <w:r w:rsidRPr="00C76F9E">
        <w:t>        return "</w:t>
      </w:r>
      <w:r w:rsidRPr="00C76F9E">
        <w:rPr>
          <w:rFonts w:ascii="Segoe UI Emoji" w:hAnsi="Segoe UI Emoji" w:cs="Segoe UI Emoji"/>
        </w:rPr>
        <w:t>❌</w:t>
      </w:r>
      <w:r w:rsidRPr="00C76F9E">
        <w:t xml:space="preserve"> Patient not found in one of the datasets."</w:t>
      </w:r>
    </w:p>
    <w:p w14:paraId="1D71917F" w14:textId="77777777" w:rsidR="00C76F9E" w:rsidRPr="00C76F9E" w:rsidRDefault="00C76F9E" w:rsidP="00C76F9E">
      <w:r w:rsidRPr="00C76F9E">
        <w:t xml:space="preserve">    context = </w:t>
      </w:r>
      <w:proofErr w:type="spellStart"/>
      <w:r w:rsidRPr="00C76F9E">
        <w:t>data.to_string</w:t>
      </w:r>
      <w:proofErr w:type="spellEnd"/>
      <w:r w:rsidRPr="00C76F9E">
        <w:t>(index=False)</w:t>
      </w:r>
    </w:p>
    <w:p w14:paraId="28E7720E" w14:textId="77777777" w:rsidR="00C76F9E" w:rsidRPr="00C76F9E" w:rsidRDefault="00C76F9E" w:rsidP="00C76F9E">
      <w:r w:rsidRPr="00C76F9E">
        <w:t xml:space="preserve">    prompt = </w:t>
      </w:r>
      <w:proofErr w:type="spellStart"/>
      <w:r w:rsidRPr="00C76F9E">
        <w:t>f"""You</w:t>
      </w:r>
      <w:proofErr w:type="spellEnd"/>
      <w:r w:rsidRPr="00C76F9E">
        <w:t xml:space="preserve"> are a medical assistant analyzing health records. Based on the following patient data, answer the user's </w:t>
      </w:r>
      <w:proofErr w:type="gramStart"/>
      <w:r w:rsidRPr="00C76F9E">
        <w:t>question.\n\</w:t>
      </w:r>
      <w:proofErr w:type="spellStart"/>
      <w:r w:rsidRPr="00C76F9E">
        <w:t>nPatient</w:t>
      </w:r>
      <w:proofErr w:type="spellEnd"/>
      <w:proofErr w:type="gramEnd"/>
      <w:r w:rsidRPr="00C76F9E">
        <w:t xml:space="preserve"> Data:\n{context}\n\</w:t>
      </w:r>
      <w:proofErr w:type="spellStart"/>
      <w:r w:rsidRPr="00C76F9E">
        <w:t>nUser</w:t>
      </w:r>
      <w:proofErr w:type="spellEnd"/>
      <w:r w:rsidRPr="00C76F9E">
        <w:t xml:space="preserve"> Question:\n{question}"""</w:t>
      </w:r>
    </w:p>
    <w:p w14:paraId="520F5069" w14:textId="77777777" w:rsidR="00C76F9E" w:rsidRPr="00C76F9E" w:rsidRDefault="00C76F9E" w:rsidP="00C76F9E">
      <w:r w:rsidRPr="00C76F9E">
        <w:t xml:space="preserve">    response = </w:t>
      </w:r>
      <w:proofErr w:type="spellStart"/>
      <w:proofErr w:type="gramStart"/>
      <w:r w:rsidRPr="00C76F9E">
        <w:t>model.generate</w:t>
      </w:r>
      <w:proofErr w:type="gramEnd"/>
      <w:r w:rsidRPr="00C76F9E">
        <w:t>_content</w:t>
      </w:r>
      <w:proofErr w:type="spellEnd"/>
      <w:r w:rsidRPr="00C76F9E">
        <w:t>(prompt)</w:t>
      </w:r>
    </w:p>
    <w:p w14:paraId="308CB75E" w14:textId="77777777" w:rsidR="00C76F9E" w:rsidRPr="00C76F9E" w:rsidRDefault="00C76F9E" w:rsidP="00C76F9E">
      <w:r w:rsidRPr="00C76F9E">
        <w:t xml:space="preserve">    return </w:t>
      </w:r>
      <w:proofErr w:type="spellStart"/>
      <w:r w:rsidRPr="00C76F9E">
        <w:t>response.text</w:t>
      </w:r>
      <w:proofErr w:type="spellEnd"/>
    </w:p>
    <w:p w14:paraId="21636838" w14:textId="77777777" w:rsidR="00C76F9E" w:rsidRPr="00C76F9E" w:rsidRDefault="00C76F9E" w:rsidP="00C76F9E"/>
    <w:p w14:paraId="7DA1E25D" w14:textId="77777777" w:rsidR="00C76F9E" w:rsidRPr="00C76F9E" w:rsidRDefault="00C76F9E" w:rsidP="00C76F9E">
      <w:r w:rsidRPr="00C76F9E">
        <w:t xml:space="preserve"># </w:t>
      </w:r>
      <w:proofErr w:type="spellStart"/>
      <w:r w:rsidRPr="00C76F9E">
        <w:t>Gradio</w:t>
      </w:r>
      <w:proofErr w:type="spellEnd"/>
      <w:r w:rsidRPr="00C76F9E">
        <w:t xml:space="preserve"> Interface</w:t>
      </w:r>
    </w:p>
    <w:p w14:paraId="46760890" w14:textId="77777777" w:rsidR="00C76F9E" w:rsidRPr="00C76F9E" w:rsidRDefault="00C76F9E" w:rsidP="00C76F9E">
      <w:r w:rsidRPr="00C76F9E">
        <w:t xml:space="preserve">def </w:t>
      </w:r>
      <w:proofErr w:type="gramStart"/>
      <w:r w:rsidRPr="00C76F9E">
        <w:t>interface(</w:t>
      </w:r>
      <w:proofErr w:type="spellStart"/>
      <w:proofErr w:type="gramEnd"/>
      <w:r w:rsidRPr="00C76F9E">
        <w:t>patient_id</w:t>
      </w:r>
      <w:proofErr w:type="spellEnd"/>
      <w:r w:rsidRPr="00C76F9E">
        <w:t>, question):</w:t>
      </w:r>
    </w:p>
    <w:p w14:paraId="3933630A" w14:textId="77777777" w:rsidR="00C76F9E" w:rsidRPr="00C76F9E" w:rsidRDefault="00C76F9E" w:rsidP="00C76F9E">
      <w:r w:rsidRPr="00C76F9E">
        <w:t xml:space="preserve">    return </w:t>
      </w:r>
      <w:proofErr w:type="spellStart"/>
      <w:r w:rsidRPr="00C76F9E">
        <w:t>ask_gemini</w:t>
      </w:r>
      <w:proofErr w:type="spellEnd"/>
      <w:r w:rsidRPr="00C76F9E">
        <w:t>(int(</w:t>
      </w:r>
      <w:proofErr w:type="spellStart"/>
      <w:r w:rsidRPr="00C76F9E">
        <w:t>patient_id</w:t>
      </w:r>
      <w:proofErr w:type="spellEnd"/>
      <w:r w:rsidRPr="00C76F9E">
        <w:t>), question)</w:t>
      </w:r>
    </w:p>
    <w:p w14:paraId="036B519A" w14:textId="77777777" w:rsidR="00C76F9E" w:rsidRPr="00C76F9E" w:rsidRDefault="00C76F9E" w:rsidP="00C76F9E"/>
    <w:p w14:paraId="472621B0" w14:textId="77777777" w:rsidR="00C76F9E" w:rsidRPr="00C76F9E" w:rsidRDefault="00C76F9E" w:rsidP="00C76F9E">
      <w:proofErr w:type="spellStart"/>
      <w:proofErr w:type="gramStart"/>
      <w:r w:rsidRPr="00C76F9E">
        <w:t>gr.Interface</w:t>
      </w:r>
      <w:proofErr w:type="spellEnd"/>
      <w:proofErr w:type="gramEnd"/>
      <w:r w:rsidRPr="00C76F9E">
        <w:t>(</w:t>
      </w:r>
      <w:proofErr w:type="spellStart"/>
      <w:r w:rsidRPr="00C76F9E">
        <w:t>fn</w:t>
      </w:r>
      <w:proofErr w:type="spellEnd"/>
      <w:r w:rsidRPr="00C76F9E">
        <w:t>=interface,</w:t>
      </w:r>
    </w:p>
    <w:p w14:paraId="1CE7453D" w14:textId="77777777" w:rsidR="00C76F9E" w:rsidRPr="00C76F9E" w:rsidRDefault="00C76F9E" w:rsidP="00C76F9E">
      <w:r w:rsidRPr="00C76F9E">
        <w:lastRenderedPageBreak/>
        <w:t>             inputs</w:t>
      </w:r>
      <w:proofErr w:type="gramStart"/>
      <w:r w:rsidRPr="00C76F9E">
        <w:t>=[</w:t>
      </w:r>
      <w:proofErr w:type="gramEnd"/>
    </w:p>
    <w:p w14:paraId="6F580901" w14:textId="77777777" w:rsidR="00C76F9E" w:rsidRPr="00C76F9E" w:rsidRDefault="00C76F9E" w:rsidP="00C76F9E">
      <w:r w:rsidRPr="00C76F9E">
        <w:t>                 </w:t>
      </w:r>
      <w:proofErr w:type="spellStart"/>
      <w:proofErr w:type="gramStart"/>
      <w:r w:rsidRPr="00C76F9E">
        <w:t>gr.Number</w:t>
      </w:r>
      <w:proofErr w:type="spellEnd"/>
      <w:proofErr w:type="gramEnd"/>
      <w:r w:rsidRPr="00C76F9E">
        <w:t>(label="Enter Patient Number"),</w:t>
      </w:r>
    </w:p>
    <w:p w14:paraId="1F5E4F05" w14:textId="77777777" w:rsidR="00C76F9E" w:rsidRPr="00C76F9E" w:rsidRDefault="00C76F9E" w:rsidP="00C76F9E">
      <w:r w:rsidRPr="00C76F9E">
        <w:t>                 </w:t>
      </w:r>
      <w:proofErr w:type="spellStart"/>
      <w:proofErr w:type="gramStart"/>
      <w:r w:rsidRPr="00C76F9E">
        <w:t>gr.Textbox</w:t>
      </w:r>
      <w:proofErr w:type="spellEnd"/>
      <w:proofErr w:type="gramEnd"/>
      <w:r w:rsidRPr="00C76F9E">
        <w:t>(label="Ask a health-related question")</w:t>
      </w:r>
    </w:p>
    <w:p w14:paraId="000A3CC6" w14:textId="77777777" w:rsidR="00C76F9E" w:rsidRPr="00C76F9E" w:rsidRDefault="00C76F9E" w:rsidP="00C76F9E">
      <w:r w:rsidRPr="00C76F9E">
        <w:t>             ],</w:t>
      </w:r>
    </w:p>
    <w:p w14:paraId="23CA361F" w14:textId="77777777" w:rsidR="00C76F9E" w:rsidRPr="00C76F9E" w:rsidRDefault="00C76F9E" w:rsidP="00C76F9E">
      <w:r w:rsidRPr="00C76F9E">
        <w:t>             outputs="text",</w:t>
      </w:r>
    </w:p>
    <w:p w14:paraId="1F8B13F7" w14:textId="77777777" w:rsidR="00C76F9E" w:rsidRPr="00C76F9E" w:rsidRDefault="00C76F9E" w:rsidP="00C76F9E">
      <w:r w:rsidRPr="00C76F9E">
        <w:t>             title="</w:t>
      </w:r>
      <w:r w:rsidRPr="00C76F9E">
        <w:rPr>
          <w:rFonts w:ascii="Segoe UI Emoji" w:hAnsi="Segoe UI Emoji" w:cs="Segoe UI Emoji"/>
        </w:rPr>
        <w:t>🧬</w:t>
      </w:r>
      <w:r w:rsidRPr="00C76F9E">
        <w:t xml:space="preserve"> GenAI Health Advisor (Gemini + </w:t>
      </w:r>
      <w:proofErr w:type="spellStart"/>
      <w:r w:rsidRPr="00C76F9E">
        <w:t>Gradio</w:t>
      </w:r>
      <w:proofErr w:type="spellEnd"/>
      <w:r w:rsidRPr="00C76F9E">
        <w:t>)"</w:t>
      </w:r>
    </w:p>
    <w:p w14:paraId="35899D88" w14:textId="77777777" w:rsidR="00C76F9E" w:rsidRPr="00C76F9E" w:rsidRDefault="00C76F9E" w:rsidP="00C76F9E">
      <w:proofErr w:type="gramStart"/>
      <w:r w:rsidRPr="00C76F9E">
        <w:t>).launch</w:t>
      </w:r>
      <w:proofErr w:type="gramEnd"/>
      <w:r w:rsidRPr="00C76F9E">
        <w:t>(share=True)</w:t>
      </w:r>
    </w:p>
    <w:p w14:paraId="28A2B244" w14:textId="7B6D4A16" w:rsidR="00E41B56" w:rsidRDefault="00E41B56"/>
    <w:sectPr w:rsidR="00E41B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293623">
    <w:abstractNumId w:val="8"/>
  </w:num>
  <w:num w:numId="2" w16cid:durableId="2049596671">
    <w:abstractNumId w:val="6"/>
  </w:num>
  <w:num w:numId="3" w16cid:durableId="1078094131">
    <w:abstractNumId w:val="5"/>
  </w:num>
  <w:num w:numId="4" w16cid:durableId="1716081364">
    <w:abstractNumId w:val="4"/>
  </w:num>
  <w:num w:numId="5" w16cid:durableId="185749589">
    <w:abstractNumId w:val="7"/>
  </w:num>
  <w:num w:numId="6" w16cid:durableId="1013842280">
    <w:abstractNumId w:val="3"/>
  </w:num>
  <w:num w:numId="7" w16cid:durableId="1036085486">
    <w:abstractNumId w:val="2"/>
  </w:num>
  <w:num w:numId="8" w16cid:durableId="556429470">
    <w:abstractNumId w:val="1"/>
  </w:num>
  <w:num w:numId="9" w16cid:durableId="25074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8FF"/>
    <w:rsid w:val="009104DA"/>
    <w:rsid w:val="009906BF"/>
    <w:rsid w:val="00AA1D8D"/>
    <w:rsid w:val="00B47730"/>
    <w:rsid w:val="00C76F9E"/>
    <w:rsid w:val="00CB0664"/>
    <w:rsid w:val="00D612E7"/>
    <w:rsid w:val="00E41B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39BDD"/>
  <w14:defaultImageDpi w14:val="300"/>
  <w15:docId w15:val="{282A3515-D156-4503-8F58-64AE3608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Hrushikesh Chavan</cp:lastModifiedBy>
  <cp:revision>5</cp:revision>
  <dcterms:created xsi:type="dcterms:W3CDTF">2013-12-23T23:15:00Z</dcterms:created>
  <dcterms:modified xsi:type="dcterms:W3CDTF">2025-04-18T18:41:00Z</dcterms:modified>
  <cp:category/>
</cp:coreProperties>
</file>